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13058-2025 i Köpings kommun</w:t>
      </w:r>
    </w:p>
    <w:p>
      <w:r>
        <w:t>Detta dokument behandlar höga naturvärden i avverkningsanmälan A 13058-2025 i Köpings kommun. Denna avverkningsanmälan inkom 2025-03-18 14:20:58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scharlakansskål (S) och scharlakansvårskål agg.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13058-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6605245, E 545480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
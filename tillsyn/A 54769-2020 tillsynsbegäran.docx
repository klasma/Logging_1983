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54769-2020 i Köpings kommun</w:t>
      </w:r>
    </w:p>
    <w:p>
      <w:r>
        <w:t>Detta dokument behandlar höga naturvärden i avverkningsanmälan A 54769-2020 i Köpings kommun. Denna avverkningsanmälan inkom 2020-10-23 00:00:00 och omfattar 23,2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54769-2020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6618373, E 555975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
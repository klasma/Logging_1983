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33529-2021 i Köpings kommun</w:t>
      </w:r>
    </w:p>
    <w:p>
      <w:r>
        <w:t>Detta dokument behandlar höga naturvärden i avverkningsanmälan A 33529-2021 i Köpings kommun. Denna avverkningsanmälan inkom 2021-06-30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brunpudrad nållav (NT), dofttaggsvamp (NT), ullticka (NT), vedtrappmossa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33529-2021 karta.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6612429, E 557028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1.52 ha med buffertzonerna och får av detta skäl inte avverkas.</w:t>
      </w:r>
    </w:p>
    <w:p>
      <w:pPr>
        <w:pStyle w:val="Caption"/>
      </w:pPr>
      <w:r>
        <w:drawing>
          <wp:inline xmlns:a="http://schemas.openxmlformats.org/drawingml/2006/main" xmlns:pic="http://schemas.openxmlformats.org/drawingml/2006/picture">
            <wp:extent cx="5486400" cy="6177266"/>
            <wp:docPr id="2" name="Picture 2"/>
            <wp:cNvGraphicFramePr>
              <a:graphicFrameLocks noChangeAspect="1"/>
            </wp:cNvGraphicFramePr>
            <a:graphic>
              <a:graphicData uri="http://schemas.openxmlformats.org/drawingml/2006/picture">
                <pic:pic>
                  <pic:nvPicPr>
                    <pic:cNvPr id="0" name="A 33529-2021 karta knärot.png"/>
                    <pic:cNvPicPr/>
                  </pic:nvPicPr>
                  <pic:blipFill>
                    <a:blip r:embed="rId17"/>
                    <a:stretch>
                      <a:fillRect/>
                    </a:stretch>
                  </pic:blipFill>
                  <pic:spPr>
                    <a:xfrm>
                      <a:off x="0" y="0"/>
                      <a:ext cx="5486400" cy="61772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6612429, E 557028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
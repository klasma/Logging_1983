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16012-2023 i Köpings kommun</w:t>
      </w:r>
    </w:p>
    <w:p>
      <w:r>
        <w:t>Detta dokument behandlar höga naturvärden i avverkningsanmälan A 16012-2023 i Köpings kommun. Denna avverkningsanmälan inkom 2023-04-10 00:00:00 och omfattar 19,4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krusfrö (NT) och kamjordstjärna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16012-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6602998, E 542946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
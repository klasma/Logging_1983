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28500-2025 i Köpings kommun</w:t>
      </w:r>
    </w:p>
    <w:p>
      <w:r>
        <w:t>Detta dokument behandlar höga naturvärden i avverkningsanmälan A 28500-2025 i Köpings kommun. Denna avverkningsanmälan inkom 2025-06-11 11:19:37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8500-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6612298, E 553196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
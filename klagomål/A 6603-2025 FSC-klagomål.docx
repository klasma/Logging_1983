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6603-2025 i Köpings kommun</w:t>
      </w:r>
    </w:p>
    <w:p>
      <w:r>
        <w:t>Detta dokument behandlar höga naturvärden i avverkningsanmälan A 6603-2025 i Köpings kommun. Denna avverkningsanmälan inkom 2025-02-12 07:49:52 och omfattar 12,1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6603-2025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6598270, E 547097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
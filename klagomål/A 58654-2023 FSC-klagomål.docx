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58654-2023 i Köpings kommun</w:t>
      </w:r>
    </w:p>
    <w:p>
      <w:r>
        <w:t>Detta dokument behandlar höga naturvärden i avverkningsanmälan A 58654-2023 i Köpings kommun. Denna avverkningsanmälan inkom 2023-11-21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tretåig hackspett (NT, §4),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8654-2023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6599757, E 561311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
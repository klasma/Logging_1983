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16921-2024 i Köpings kommun</w:t>
      </w:r>
    </w:p>
    <w:p>
      <w:r>
        <w:t>Detta dokument behandlar höga naturvärden i avverkningsanmälan A 16921-2024 i Köpings kommun. Denna avverkningsanmälan inkom 2024-04-29 15:47:09 och omfattar 13,1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grön mosaikslända (§4a), fläcknycklar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16921-2024 karta.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6613094, E 540947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 mosaikslända (§4a),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
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39720-2024 i Köpings kommun</w:t>
      </w:r>
    </w:p>
    <w:p>
      <w:r>
        <w:t>Detta dokument behandlar höga naturvärden i avverkningsanmälan A 39720-2024 i Köpings kommun. Denna avverkningsanmälan inkom 2024-09-17 00:00:00 och omfattar 12,1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motaggsvamp (NT), skogshare (NT),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42997"/>
            <wp:docPr id="1" name="Picture 1"/>
            <wp:cNvGraphicFramePr>
              <a:graphicFrameLocks noChangeAspect="1"/>
            </wp:cNvGraphicFramePr>
            <a:graphic>
              <a:graphicData uri="http://schemas.openxmlformats.org/drawingml/2006/picture">
                <pic:pic>
                  <pic:nvPicPr>
                    <pic:cNvPr id="0" name="A 39720-2024 karta.png"/>
                    <pic:cNvPicPr/>
                  </pic:nvPicPr>
                  <pic:blipFill>
                    <a:blip r:embed="rId16"/>
                    <a:stretch>
                      <a:fillRect/>
                    </a:stretch>
                  </pic:blipFill>
                  <pic:spPr>
                    <a:xfrm>
                      <a:off x="0" y="0"/>
                      <a:ext cx="5486400" cy="7942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6609708, E 540899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10948857"/>
            <wp:docPr id="2" name="Picture 2"/>
            <wp:cNvGraphicFramePr>
              <a:graphicFrameLocks noChangeAspect="1"/>
            </wp:cNvGraphicFramePr>
            <a:graphic>
              <a:graphicData uri="http://schemas.openxmlformats.org/drawingml/2006/picture">
                <pic:pic>
                  <pic:nvPicPr>
                    <pic:cNvPr id="0" name="A 39720-2024 karta knärot.png"/>
                    <pic:cNvPicPr/>
                  </pic:nvPicPr>
                  <pic:blipFill>
                    <a:blip r:embed="rId17"/>
                    <a:stretch>
                      <a:fillRect/>
                    </a:stretch>
                  </pic:blipFill>
                  <pic:spPr>
                    <a:xfrm>
                      <a:off x="0" y="0"/>
                      <a:ext cx="5486400" cy="10948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6609708, E 540899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